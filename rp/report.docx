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B0F" w:rsidRPr="009477A1" w:rsidRDefault="00B516FC" w:rsidP="009477A1">
      <w:pPr>
        <w:jc w:val="center"/>
        <w:rPr>
          <w:b/>
          <w:sz w:val="32"/>
        </w:rPr>
      </w:pPr>
      <w:r w:rsidRPr="009477A1">
        <w:rPr>
          <w:b/>
          <w:sz w:val="32"/>
        </w:rPr>
        <w:t>Thực nghiệm &amp; Báo cáo</w:t>
      </w:r>
    </w:p>
    <w:p w:rsidR="00111B0F" w:rsidRDefault="00111B0F"/>
    <w:p w:rsidR="00111B0F" w:rsidRDefault="00B516FC" w:rsidP="009477A1">
      <w:pPr>
        <w:pStyle w:val="Heading1"/>
      </w:pPr>
      <w:r>
        <w:t>1. Bảng số liệu tổng hợp</w:t>
      </w:r>
    </w:p>
    <w:p w:rsidR="00111B0F" w:rsidRDefault="00B516FC">
      <w:r>
        <w:t xml:space="preserve">• </w:t>
      </w:r>
      <w:r w:rsidR="00365BA9">
        <w:t xml:space="preserve">Bảng cho thuật toán BFS (UCS có cost =  1 )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212"/>
        <w:gridCol w:w="1190"/>
        <w:gridCol w:w="1184"/>
        <w:gridCol w:w="1223"/>
        <w:gridCol w:w="1264"/>
        <w:gridCol w:w="1029"/>
        <w:gridCol w:w="707"/>
        <w:gridCol w:w="627"/>
        <w:gridCol w:w="843"/>
        <w:gridCol w:w="734"/>
        <w:gridCol w:w="1655"/>
      </w:tblGrid>
      <w:tr w:rsidR="00365BA9" w:rsidRPr="00365BA9" w:rsidTr="00365B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Puzzle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 Path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Expanded Nodes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Generated Nodes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Duplicated Nodes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(bytes)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Pieces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Empty Spaces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Nodes/sec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0.000016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187,804.656716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0r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0.000024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167,772.160000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0.000067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59,705.395018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96,791.630769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capability5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0u0u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0.000050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139,810.133333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capability6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0l0u0u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0.000223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98,689.505882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capability7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0r0u0u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0.000208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105,819.596330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capability8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1l0u0u0u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0.015640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4,087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IW(3)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46,292.205494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capability9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1l2r0u0u0u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-93.658692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8,308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57,867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IW(4)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-88.715738</w:t>
            </w:r>
          </w:p>
        </w:tc>
      </w:tr>
      <w:tr w:rsidR="00365BA9" w:rsidRPr="00365BA9" w:rsidTr="00365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1l2r0u0u0u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0.117329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3,962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25,029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IW(5)</w:t>
            </w:r>
          </w:p>
        </w:tc>
        <w:tc>
          <w:tcPr>
            <w:tcW w:w="0" w:type="auto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33,776.780892</w:t>
            </w:r>
          </w:p>
        </w:tc>
      </w:tr>
    </w:tbl>
    <w:p w:rsidR="00066FD0" w:rsidRDefault="00066FD0"/>
    <w:p w:rsidR="00365BA9" w:rsidRDefault="00365BA9" w:rsidP="00365BA9">
      <w:r>
        <w:t xml:space="preserve">• Bảng cho thuật toán BFS cải tiến( dùng radix tree xử lí trùng ) </w:t>
      </w:r>
    </w:p>
    <w:p w:rsidR="00365BA9" w:rsidRDefault="00365BA9" w:rsidP="00365BA9">
      <w:r>
        <w:t xml:space="preserve"> </w:t>
      </w:r>
    </w:p>
    <w:tbl>
      <w:tblPr>
        <w:tblW w:w="132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76"/>
        <w:gridCol w:w="1134"/>
        <w:gridCol w:w="1134"/>
        <w:gridCol w:w="1276"/>
        <w:gridCol w:w="1275"/>
        <w:gridCol w:w="993"/>
        <w:gridCol w:w="850"/>
        <w:gridCol w:w="709"/>
        <w:gridCol w:w="850"/>
        <w:gridCol w:w="709"/>
        <w:gridCol w:w="1701"/>
      </w:tblGrid>
      <w:tr w:rsidR="00365BA9" w:rsidRPr="00365BA9" w:rsidTr="00B516FC">
        <w:trPr>
          <w:trHeight w:val="928"/>
          <w:tblHeader/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Puzzle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 Path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Time (s)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Expanded Nodes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Generated Nodes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Duplicated Nodes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(bytes)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Pieces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Empty Spaces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Solver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Nodes/sec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129,720.742268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capability2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0r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0.000032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125,203.104478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capability3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0.000034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117,323.188811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capability4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129,720.742268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capability5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0.000063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111,212.606061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capability6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0l0u0u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0.000148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87,803.465378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capability7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0r0u0u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0.000131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IW(2)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99,318.673953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capability8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1l0u0u0u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0.001849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5,075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IW(3)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51,380.900064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capability9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1l2r0u0u0u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0.010471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1,732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22,983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IW(4)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33,425.314784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capability10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1l2r0u0u0u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0.008468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479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1,070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16,067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IW(5)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28,342.285666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capability11</w:t>
            </w:r>
          </w:p>
        </w:tc>
        <w:tc>
          <w:tcPr>
            <w:tcW w:w="1246" w:type="dxa"/>
            <w:vAlign w:val="center"/>
            <w:hideMark/>
          </w:tcPr>
          <w:p w:rsid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0u0r1l2r3d3l0u0u3d0</w:t>
            </w:r>
          </w:p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l0u0u0u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1.282861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28,478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37,785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210,229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1,233,868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IW(5)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22,199.599275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capability12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0r1d1d1l0u0u0u0u0l0u0u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0.004807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7,732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IW(3)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45,558.604107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capability13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1d1d1r1r0u0u0u0u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0.004775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9,036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IW(3)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46,282.264030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impassable1</w:t>
            </w:r>
          </w:p>
        </w:tc>
        <w:tc>
          <w:tcPr>
            <w:tcW w:w="1246" w:type="dxa"/>
            <w:vAlign w:val="center"/>
            <w:hideMark/>
          </w:tcPr>
          <w:p w:rsid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0l3r1d2l2l2l3r1r5d3d1r1u1r2r2</w:t>
            </w:r>
          </w:p>
          <w:p w:rsid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d2d1l1l1u2u2r3r4u0l4r4r0u0u5l5</w:t>
            </w:r>
          </w:p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l3d3d4r5l4d2d1d1r1r2r0r0u0u0r0u0u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0.937662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19,328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21,325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84,942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718,688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IW(7)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20,614.040396</w:t>
            </w:r>
          </w:p>
        </w:tc>
      </w:tr>
      <w:tr w:rsidR="00365BA9" w:rsidRPr="00365BA9" w:rsidTr="00B516FC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impassable2</w:t>
            </w:r>
          </w:p>
        </w:tc>
        <w:tc>
          <w:tcPr>
            <w:tcW w:w="1246" w:type="dxa"/>
            <w:vAlign w:val="center"/>
            <w:hideMark/>
          </w:tcPr>
          <w:p w:rsid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0l4u0l4r4r5d4d2d1r2l2l2d4u0r5u</w:t>
            </w:r>
          </w:p>
          <w:p w:rsid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0r0r2d2d2r4l2u4u2u0l0l5d2r2r</w:t>
            </w:r>
          </w:p>
          <w:p w:rsid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2r4d1d4l4d1d1r3l3l3u1u4u0</w:t>
            </w:r>
          </w:p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l4r4r0u0u5l5l2d2d4r5l4d1d1r0r3d3r0u0u3r0r0u0u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2.561682</w:t>
            </w:r>
          </w:p>
        </w:tc>
        <w:tc>
          <w:tcPr>
            <w:tcW w:w="1104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53,079</w:t>
            </w:r>
          </w:p>
        </w:tc>
        <w:tc>
          <w:tcPr>
            <w:tcW w:w="124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56,697</w:t>
            </w:r>
          </w:p>
        </w:tc>
        <w:tc>
          <w:tcPr>
            <w:tcW w:w="1245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230,556</w:t>
            </w:r>
          </w:p>
        </w:tc>
        <w:tc>
          <w:tcPr>
            <w:tcW w:w="963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1,909,627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20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9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IW(7)</w:t>
            </w:r>
          </w:p>
        </w:tc>
        <w:tc>
          <w:tcPr>
            <w:tcW w:w="1656" w:type="dxa"/>
            <w:vAlign w:val="center"/>
            <w:hideMark/>
          </w:tcPr>
          <w:p w:rsidR="00365BA9" w:rsidRPr="00365BA9" w:rsidRDefault="00365BA9" w:rsidP="00365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BA9">
              <w:rPr>
                <w:rFonts w:ascii="Times New Roman" w:eastAsia="Times New Roman" w:hAnsi="Times New Roman" w:cs="Times New Roman"/>
                <w:sz w:val="24"/>
                <w:szCs w:val="24"/>
              </w:rPr>
              <w:t>20,720.760927</w:t>
            </w:r>
          </w:p>
        </w:tc>
      </w:tr>
    </w:tbl>
    <w:p w:rsidR="00365BA9" w:rsidRDefault="00365BA9" w:rsidP="00365BA9"/>
    <w:p w:rsidR="00B516FC" w:rsidRDefault="00B516FC" w:rsidP="00365BA9"/>
    <w:p w:rsidR="00B516FC" w:rsidRDefault="00B516FC" w:rsidP="00365BA9"/>
    <w:p w:rsidR="00B516FC" w:rsidRDefault="00B516FC" w:rsidP="00365BA9"/>
    <w:p w:rsidR="00365BA9" w:rsidRDefault="00B516FC" w:rsidP="00B516FC">
      <w:pPr>
        <w:pStyle w:val="ListParagraph"/>
        <w:numPr>
          <w:ilvl w:val="0"/>
          <w:numId w:val="10"/>
        </w:numPr>
      </w:pPr>
      <w:r>
        <w:t>Bảng cho thuật toán IWS</w:t>
      </w:r>
    </w:p>
    <w:p w:rsidR="00B516FC" w:rsidRDefault="00B516FC" w:rsidP="00B516F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71"/>
        <w:gridCol w:w="1243"/>
        <w:gridCol w:w="1224"/>
        <w:gridCol w:w="1263"/>
        <w:gridCol w:w="1304"/>
        <w:gridCol w:w="1073"/>
        <w:gridCol w:w="707"/>
        <w:gridCol w:w="627"/>
        <w:gridCol w:w="887"/>
        <w:gridCol w:w="734"/>
        <w:gridCol w:w="1655"/>
      </w:tblGrid>
      <w:tr w:rsidR="00B516FC" w:rsidRPr="00B516FC" w:rsidTr="00B51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Puzzle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 Path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Expanded Nodes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Generated Nodes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Duplicated Nodes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(bytes)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Pieces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Empty Spaces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Nodes/sec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0u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0.000019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157,286.400000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0r0u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0.000038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131,896.352201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capability3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0l0u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0.000038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131,072.000000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0.000021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142,987.636364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capability5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0u0u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0.000037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135,300.129032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capability6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0l0u0u0u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0.000078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115,439.559633</w:t>
            </w:r>
          </w:p>
        </w:tc>
      </w:tr>
      <w:tr w:rsidR="00B516FC" w:rsidRPr="00B516FC" w:rsidTr="00B5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capability7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0r0u0u0u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0.000060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IW(1)</w:t>
            </w:r>
          </w:p>
        </w:tc>
        <w:tc>
          <w:tcPr>
            <w:tcW w:w="0" w:type="auto"/>
            <w:vAlign w:val="center"/>
            <w:hideMark/>
          </w:tcPr>
          <w:p w:rsidR="00B516FC" w:rsidRPr="00B516FC" w:rsidRDefault="00B516FC" w:rsidP="00B516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6FC">
              <w:rPr>
                <w:rFonts w:ascii="Times New Roman" w:eastAsia="Times New Roman" w:hAnsi="Times New Roman" w:cs="Times New Roman"/>
                <w:sz w:val="24"/>
                <w:szCs w:val="24"/>
              </w:rPr>
              <w:t>116,972.621514</w:t>
            </w:r>
          </w:p>
        </w:tc>
      </w:tr>
    </w:tbl>
    <w:p w:rsidR="00111B0F" w:rsidRDefault="00111B0F"/>
    <w:p w:rsidR="00111B0F" w:rsidRDefault="00B516FC" w:rsidP="009477A1">
      <w:pPr>
        <w:pStyle w:val="Heading1"/>
      </w:pPr>
      <w:r>
        <w:t xml:space="preserve">2. </w:t>
      </w:r>
      <w:r w:rsidR="009477A1">
        <w:t xml:space="preserve">Biểu đồ </w:t>
      </w:r>
    </w:p>
    <w:p w:rsidR="009477A1" w:rsidRPr="00853521" w:rsidRDefault="00784B4C" w:rsidP="00784B4C">
      <w:pPr>
        <w:pStyle w:val="Heading2"/>
      </w:pPr>
      <w:r>
        <w:t xml:space="preserve">2.1. </w:t>
      </w:r>
      <w:r w:rsidRPr="00853521">
        <w:t>Biểu đồ Line/Scatter tương ứng 3 thuật toán</w:t>
      </w:r>
      <w:bookmarkStart w:id="0" w:name="_GoBack"/>
      <w:bookmarkEnd w:id="0"/>
    </w:p>
    <w:p w:rsidR="00784B4C" w:rsidRPr="00784B4C" w:rsidRDefault="00784B4C" w:rsidP="00784B4C">
      <w:pPr>
        <w:pStyle w:val="Heading2"/>
      </w:pPr>
      <w:r>
        <w:t xml:space="preserve">2.2. </w:t>
      </w:r>
      <w:r>
        <w:t>Biểu đồ sử dụng bộ nhớ (không gian)</w:t>
      </w:r>
    </w:p>
    <w:p w:rsidR="009477A1" w:rsidRDefault="009477A1" w:rsidP="009477A1">
      <w:pPr>
        <w:pStyle w:val="Heading1"/>
      </w:pPr>
      <w:r>
        <w:t>3. Nhận xét chính (tóm tắt)</w:t>
      </w:r>
    </w:p>
    <w:p w:rsidR="009477A1" w:rsidRPr="009477A1" w:rsidRDefault="009477A1" w:rsidP="009477A1"/>
    <w:p w:rsidR="00111B0F" w:rsidRDefault="00B516FC">
      <w:r>
        <w:t>• Xu hướng tổng quát:</w:t>
      </w:r>
    </w:p>
    <w:p w:rsidR="005B7493" w:rsidRDefault="005B7493">
      <w:r>
        <w:lastRenderedPageBreak/>
        <w:t xml:space="preserve">  </w:t>
      </w:r>
      <w:r>
        <w:t>– Algorithm 1 chạy nhanh với bài nhỏ, nhưng số node sinh rất lớn khi puzzle phức tạp hơn (hơn 57.000 node cho capability9).</w:t>
      </w:r>
    </w:p>
    <w:p w:rsidR="00111B0F" w:rsidRDefault="00B516FC">
      <w:r>
        <w:t xml:space="preserve">  – Algorithm 2 (Duplicate Detection) giảm mạnh số node sinh/duyệt so với Algorithm 1 ở các bài có ≥2 pieces; chi phí bộ nhớ phụ tăng nhưng vẫn trong kiểm soát ở tập capability.</w:t>
      </w:r>
    </w:p>
    <w:p w:rsidR="00111B0F" w:rsidRDefault="00B516FC">
      <w:r>
        <w:t xml:space="preserve">  – Algorithm 3 (Iterated Width) đạt nghiệm ở bề rộng IW phù hợp với số pieces (thường k ≈ pieces+1 trên bài khó), giúp khống chế tăng trưởng không gian tìm kiếm; thời gian trung vị thường thấp hơn Algorithm 1 và cạnh tranh với Algorithm 2 trên bài nhiều vật thể</w:t>
      </w:r>
      <w:r w:rsidR="005B7493">
        <w:t xml:space="preserve">. </w:t>
      </w:r>
      <w:r w:rsidR="005B7493">
        <w:t xml:space="preserve">Algorithm 3 dùng khái niệm </w:t>
      </w:r>
      <w:r w:rsidR="005B7493">
        <w:rPr>
          <w:rStyle w:val="Emphasis"/>
        </w:rPr>
        <w:t>novelty</w:t>
      </w:r>
      <w:r w:rsidR="005B7493">
        <w:t>, nên giảm đáng kể số node sinh ra — thể hiện hiệu quả nhất ở các test lớn.</w:t>
      </w:r>
    </w:p>
    <w:p w:rsidR="00111B0F" w:rsidRDefault="00B516FC">
      <w:r>
        <w:t xml:space="preserve">  – Các capability 1–7: cả ba thuật toán đều giải rất nhanh; khác biệt rõ rệt chỉ xuất hiện từ capability8 trở đi và các bài impassable*.</w:t>
      </w:r>
    </w:p>
    <w:p w:rsidR="00111B0F" w:rsidRDefault="00B516FC">
      <w:r>
        <w:t>• Ngoại lệ: phát hiện Execution time âm trên 2 mẫu (có khả năng lỗi đo đạc), nên loại khi vẽ biểu đồ thời gian.</w:t>
      </w:r>
    </w:p>
    <w:p w:rsidR="00111B0F" w:rsidRDefault="00111B0F"/>
    <w:p w:rsidR="00111B0F" w:rsidRDefault="009477A1" w:rsidP="009477A1">
      <w:pPr>
        <w:pStyle w:val="Heading1"/>
      </w:pPr>
      <w:r>
        <w:t>4</w:t>
      </w:r>
      <w:r w:rsidR="00B516FC">
        <w:t xml:space="preserve">. Trả lời các câu hỏi trong </w:t>
      </w:r>
      <w:r>
        <w:t xml:space="preserve">yêu cầu </w:t>
      </w:r>
      <w:r w:rsidR="00B516FC">
        <w:t>báo cáo</w:t>
      </w:r>
    </w:p>
    <w:p w:rsidR="00111B0F" w:rsidRDefault="00B516FC">
      <w:r>
        <w:t>• Tăng trưởng thời gian (time complexity):</w:t>
      </w:r>
    </w:p>
    <w:p w:rsidR="00111B0F" w:rsidRDefault="00B516FC">
      <w:r>
        <w:t xml:space="preserve">  – #generated/#expanded tăng nhanh theo số pieces và độ dài nghiệm, phù hợp dự báo của BFS/UCS (Algorithm 1).</w:t>
      </w:r>
    </w:p>
    <w:p w:rsidR="00111B0F" w:rsidRDefault="00B516FC">
      <w:r>
        <w:t xml:space="preserve">  – Algorithm 2 cắt giảm mạnh nhờ loại trùng trạng thái (radix tree).</w:t>
      </w:r>
    </w:p>
    <w:p w:rsidR="00111B0F" w:rsidRDefault="00B516FC">
      <w:r>
        <w:t xml:space="preserve">  – Algorithm 3 tận dụng novelty/IW để thu hẹp không gian cần duyệt, đặc biệt trên bài nhiều vật thể.</w:t>
      </w:r>
    </w:p>
    <w:p w:rsidR="00111B0F" w:rsidRDefault="00B516FC">
      <w:r>
        <w:t>• Độ phức tạp không gian (space complexity):</w:t>
      </w:r>
    </w:p>
    <w:p w:rsidR="00111B0F" w:rsidRDefault="00B516FC">
      <w:r>
        <w:t xml:space="preserve">  – Algorithm 1: không gian ~ kích thước frontier; tăng nhanh theo branching factor và depth.</w:t>
      </w:r>
    </w:p>
    <w:p w:rsidR="00111B0F" w:rsidRDefault="00B516FC">
      <w:r>
        <w:t xml:space="preserve">  – Algorithm 2: thêm bộ nhớ phụ cho cấu trúc visited; đổi lại giảm #generated/#expanded thực tế.</w:t>
      </w:r>
    </w:p>
    <w:p w:rsidR="00111B0F" w:rsidRDefault="00B516FC">
      <w:r>
        <w:t xml:space="preserve">  – Algorithm 3: lưu tập tổ hợp atom theo cấp novelty; tổng thể kiểm soát được do nhiều trạng thái bị loại.</w:t>
      </w:r>
    </w:p>
    <w:p w:rsidR="00111B0F" w:rsidRDefault="00B516FC">
      <w:r>
        <w:lastRenderedPageBreak/>
        <w:t>• Kết luận:</w:t>
      </w:r>
    </w:p>
    <w:p w:rsidR="00111B0F" w:rsidRDefault="00B516FC">
      <w:r>
        <w:t xml:space="preserve">  – Bài đơn giản (≤2 pieces): ba thuật toán tương đương; dùng Algorithm 1 là đủ.</w:t>
      </w:r>
    </w:p>
    <w:p w:rsidR="00111B0F" w:rsidRDefault="00B516FC">
      <w:r>
        <w:t xml:space="preserve">  – Bài trung bình/khó (≥3 pieces): ưu tiên Algorithm 2 hoặc 3 tùy ràng buộc bộ nhớ và mục tiêu thời gian.</w:t>
      </w:r>
    </w:p>
    <w:p w:rsidR="005B7493" w:rsidRDefault="005B7493" w:rsidP="005B7493">
      <w:pPr>
        <w:pStyle w:val="ListParagraph"/>
        <w:numPr>
          <w:ilvl w:val="0"/>
          <w:numId w:val="11"/>
        </w:numPr>
      </w:pPr>
      <w:r>
        <w:t xml:space="preserve">Algorithm 1: nhanh nhưng tốn node </w:t>
      </w:r>
      <w:r>
        <w:rPr>
          <w:rFonts w:hint="eastAsia"/>
        </w:rPr>
        <w:t>→</w:t>
      </w:r>
      <w:r>
        <w:t xml:space="preserve"> kém hiệu quả với puzzle lớn.</w:t>
      </w:r>
    </w:p>
    <w:p w:rsidR="005B7493" w:rsidRDefault="005B7493" w:rsidP="005B7493">
      <w:pPr>
        <w:ind w:firstLine="720"/>
      </w:pPr>
      <w:r>
        <w:t>Algorithm 2: cân bằng giữa tốc độ và bộ nhớ.</w:t>
      </w:r>
    </w:p>
    <w:p w:rsidR="005B7493" w:rsidRDefault="005B7493" w:rsidP="005B7493">
      <w:pPr>
        <w:ind w:left="720"/>
      </w:pPr>
      <w:r>
        <w:t>Algorithm 3: tối ưu nhất khi puzzle phức tạp, đặc biệt khi số mảnh &gt; 2.</w:t>
      </w:r>
    </w:p>
    <w:sectPr w:rsidR="005B7493" w:rsidSect="00365BA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C09D2"/>
    <w:multiLevelType w:val="hybridMultilevel"/>
    <w:tmpl w:val="EADEEFAC"/>
    <w:lvl w:ilvl="0" w:tplc="A68A783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31DF8"/>
    <w:multiLevelType w:val="hybridMultilevel"/>
    <w:tmpl w:val="BFDA9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FD0"/>
    <w:rsid w:val="00111B0F"/>
    <w:rsid w:val="0015074B"/>
    <w:rsid w:val="0029639D"/>
    <w:rsid w:val="00326F90"/>
    <w:rsid w:val="00365BA9"/>
    <w:rsid w:val="004B1D0E"/>
    <w:rsid w:val="004E4A41"/>
    <w:rsid w:val="004F7A83"/>
    <w:rsid w:val="005B7493"/>
    <w:rsid w:val="00784B4C"/>
    <w:rsid w:val="00853521"/>
    <w:rsid w:val="008751CA"/>
    <w:rsid w:val="00877690"/>
    <w:rsid w:val="009477A1"/>
    <w:rsid w:val="00AA1D8D"/>
    <w:rsid w:val="00B47730"/>
    <w:rsid w:val="00B516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58681"/>
  <w14:defaultImageDpi w14:val="300"/>
  <w15:docId w15:val="{9BDB7460-01E1-4DA9-8C54-9E51831B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A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7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D4EDF0-357F-4CFA-AD8C-96E4A985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Sang, Pham Huu</cp:lastModifiedBy>
  <cp:revision>5</cp:revision>
  <dcterms:created xsi:type="dcterms:W3CDTF">2025-10-24T17:58:00Z</dcterms:created>
  <dcterms:modified xsi:type="dcterms:W3CDTF">2025-10-24T18:03:00Z</dcterms:modified>
  <cp:category/>
</cp:coreProperties>
</file>